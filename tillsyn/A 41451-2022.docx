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41451-2022 i Kinda kommun</w:t>
      </w:r>
    </w:p>
    <w:p>
      <w:r>
        <w:t>Detta dokument behandlar höga naturvärden i avverkningsamälan A 41451-2022 i Kinda kommun. Denna avverkningsanmälan inkom 2022-09-22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smalskaftslav (VU), kortskaftad ärgspik (NT), puderspindling (NT), ullticka (NT), vedskivlav (NT), vedtrappmossa (NT), vippärt (NT), bronshjon (S), bårdlav (S), fällmossa (S), grov fjädermossa (S), guldlockmossa (S), gulnål (S), klippfrullania (S), platt fjädermossa (S), skarp dropptaggsvamp (S), stubbspretmossa (S), tibast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41451-2022.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6435365, E 522987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