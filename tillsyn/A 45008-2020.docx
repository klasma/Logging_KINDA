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45008-2020 i Kinda kommun</w:t>
      </w:r>
    </w:p>
    <w:p>
      <w:r>
        <w:t>Detta dokument behandlar höga naturvärden i avverkningsamälan A 45008-2020 i Kinda kommun. Denna avverkningsanmälan inkom 2020-09-14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rödlånke (NT), sandviol (NT)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45008-2020.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6419333, E 545390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Purpurknipprot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5008-2020.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6419333, E 545390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