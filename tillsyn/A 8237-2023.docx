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8237-2023 i Kinda kommun</w:t>
      </w:r>
    </w:p>
    <w:p>
      <w:r>
        <w:t>Detta dokument behandlar höga naturvärden i avverkningsamälan A 8237-2023 i Kinda kommun. Denna avverkningsanmälan inkom 2023-02-17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smalsprötad bastardsvärmare (NT), grönpyrola (S), kopparödla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237-2023.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6434339, E 526910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