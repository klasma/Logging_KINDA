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2054-2022 i Kinda kommun</w:t>
      </w:r>
    </w:p>
    <w:p>
      <w:r>
        <w:t>Detta dokument behandlar höga naturvärden i avverkningsamälan A 2054-2022 i Kinda kommun. Denna avverkningsanmälan inkom 2022-01-14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grönhjon (NT), vedtrappmossa (NT), blåmossa (S), bronshjon (S), dropptaggsvamp (S), flagellkvastmossa (S), granbarkgnagare (S), grönpyrola (S), mindre märgborre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103"/>
            <wp:docPr id="1" name="Picture 1"/>
            <wp:cNvGraphicFramePr>
              <a:graphicFrameLocks noChangeAspect="1"/>
            </wp:cNvGraphicFramePr>
            <a:graphic>
              <a:graphicData uri="http://schemas.openxmlformats.org/drawingml/2006/picture">
                <pic:pic>
                  <pic:nvPicPr>
                    <pic:cNvPr id="0" name="A 2054-2022.png"/>
                    <pic:cNvPicPr/>
                  </pic:nvPicPr>
                  <pic:blipFill>
                    <a:blip r:embed="rId16"/>
                    <a:stretch>
                      <a:fillRect/>
                    </a:stretch>
                  </pic:blipFill>
                  <pic:spPr>
                    <a:xfrm>
                      <a:off x="0" y="0"/>
                      <a:ext cx="5486400" cy="3875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6420044, E 532940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2054-2022.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6420044, E 532940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