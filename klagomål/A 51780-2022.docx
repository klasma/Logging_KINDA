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51780-2022 i Kinda kommun</w:t>
      </w:r>
    </w:p>
    <w:p>
      <w:r>
        <w:t>Detta dokument behandlar höga naturvärden i avverkningsamälan A 51780-2022 i Kinda kommun. Denna avverkningsanmälan inkom 2022-11-07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aspgelélav (VU), gropig skägglav (VU), knärot (VU, §8), dvärgbägarlav (NT), motaggsvamp (NT), tallticka (NT), ullticka (NT), vedtrappmossa (NT), brandticka (S), dvärgtufs (S), fällmossa (S), grönpyrola (S), gulnål (S), mindre märgborre (S), rävticka (S), skinnlav (S), trubbfjädermossa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1095"/>
            <wp:docPr id="1" name="Picture 1"/>
            <wp:cNvGraphicFramePr>
              <a:graphicFrameLocks noChangeAspect="1"/>
            </wp:cNvGraphicFramePr>
            <a:graphic>
              <a:graphicData uri="http://schemas.openxmlformats.org/drawingml/2006/picture">
                <pic:pic>
                  <pic:nvPicPr>
                    <pic:cNvPr id="0" name="A 51780-2022.png"/>
                    <pic:cNvPicPr/>
                  </pic:nvPicPr>
                  <pic:blipFill>
                    <a:blip r:embed="rId16"/>
                    <a:stretch>
                      <a:fillRect/>
                    </a:stretch>
                  </pic:blipFill>
                  <pic:spPr>
                    <a:xfrm>
                      <a:off x="0" y="0"/>
                      <a:ext cx="5486400" cy="592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6435650, E 523062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6359"/>
            <wp:docPr id="2" name="Picture 2"/>
            <wp:cNvGraphicFramePr>
              <a:graphicFrameLocks noChangeAspect="1"/>
            </wp:cNvGraphicFramePr>
            <a:graphic>
              <a:graphicData uri="http://schemas.openxmlformats.org/drawingml/2006/picture">
                <pic:pic>
                  <pic:nvPicPr>
                    <pic:cNvPr id="0" name="A 51780-2022.png"/>
                    <pic:cNvPicPr/>
                  </pic:nvPicPr>
                  <pic:blipFill>
                    <a:blip r:embed="rId17"/>
                    <a:stretch>
                      <a:fillRect/>
                    </a:stretch>
                  </pic:blipFill>
                  <pic:spPr>
                    <a:xfrm>
                      <a:off x="0" y="0"/>
                      <a:ext cx="5486400" cy="747635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6435650, E 523062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