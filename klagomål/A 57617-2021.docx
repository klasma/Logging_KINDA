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57617-2021 i Kinda kommun</w:t>
      </w:r>
    </w:p>
    <w:p>
      <w:r>
        <w:t>Detta dokument behandlar höga naturvärden i avverkningsamälan A 57617-2021 i Kinda kommun. Denna avverkningsanmälan inkom 2021-10-15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tallticka (NT), talltita (NT, §4), bronshjon (S), vågbandad barkbock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761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6424459, E 539393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