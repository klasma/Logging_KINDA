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40360-2018 i Kinda kommun</w:t>
      </w:r>
    </w:p>
    <w:p>
      <w:r>
        <w:t>Detta dokument behandlar höga naturvärden i avverkningsamälan A 40360-2018 i Kinda kommun. Denna avverkningsanmälan inkom 2018-09-02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knärot (VU, §8), liten blekspik (VU), liten hornflikmossa (VU), rynkskinn (VU), dvärgbägarlav (NT), tallticka (NT), ullticka (NT), vedskivlav (NT), vedtrappmossa (NT), dropptaggsvamp (S), fjällig taggsvamp s.str. (S), flagellkvastmossa (S), granbarkgnagare (S), grovticka (S), grönpyrola (S), gulnål (S), kornig nållav (S), kornknutmossa (S), skarp dropptaggsvamp (S), sotlav (S), stubbspretmossa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0360-2018.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6439601, E 530409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29959"/>
            <wp:docPr id="2" name="Picture 2"/>
            <wp:cNvGraphicFramePr>
              <a:graphicFrameLocks noChangeAspect="1"/>
            </wp:cNvGraphicFramePr>
            <a:graphic>
              <a:graphicData uri="http://schemas.openxmlformats.org/drawingml/2006/picture">
                <pic:pic>
                  <pic:nvPicPr>
                    <pic:cNvPr id="0" name="A 40360-2018.png"/>
                    <pic:cNvPicPr/>
                  </pic:nvPicPr>
                  <pic:blipFill>
                    <a:blip r:embed="rId17"/>
                    <a:stretch>
                      <a:fillRect/>
                    </a:stretch>
                  </pic:blipFill>
                  <pic:spPr>
                    <a:xfrm>
                      <a:off x="0" y="0"/>
                      <a:ext cx="5486400" cy="86299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6439601, E 530409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